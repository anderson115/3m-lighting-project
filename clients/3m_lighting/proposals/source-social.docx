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A1628"/>
          <w:sz w:val="56"/>
        </w:rPr>
        <w:t>Lighting Opportunity Mapping: Keyword Universe</w:t>
      </w:r>
    </w:p>
    <w:p>
      <w:r>
        <w:rPr>
          <w:i/>
          <w:color w:val="5B6773"/>
          <w:sz w:val="24"/>
        </w:rPr>
        <w:t>Search Criteria for Content Retrieval · Draft for Client Alignment</w:t>
      </w:r>
    </w:p>
    <w:p>
      <w:r>
        <w:rPr>
          <w:color w:val="5B6773"/>
          <w:sz w:val="20"/>
        </w:rPr>
        <w:t>Prepared for: 3M Strategic Innovation Office</w:t>
      </w:r>
    </w:p>
    <w:p>
      <w:r>
        <w:rPr>
          <w:color w:val="5B6773"/>
          <w:sz w:val="20"/>
        </w:rPr>
        <w:t>Date: 06 October 2025</w:t>
      </w:r>
    </w:p>
    <w:p>
      <w:r>
        <w:rPr>
          <w:color w:val="5B6773"/>
          <w:sz w:val="20"/>
        </w:rPr>
        <w:t>Document Type: Draft for Client Alignment</w:t>
      </w:r>
    </w:p>
    <w:p>
      <w:r>
        <w:t>________________________________________________________________________________</w:t>
      </w:r>
    </w:p>
    <w:p>
      <w:pPr>
        <w:pStyle w:val="Heading2"/>
      </w:pPr>
      <w:r>
        <w:rPr>
          <w:b/>
          <w:color w:val="0A1628"/>
          <w:sz w:val="36"/>
        </w:rPr>
        <w:t>What This Document Is</w:t>
      </w:r>
    </w:p>
    <w:p>
      <w:r>
        <w:rPr>
          <w:color w:val="2C3E50"/>
          <w:sz w:val="22"/>
        </w:rPr>
        <w:t>These keywords define the dragnet across Reddit, YouTube, TikTok, Amazon reviews, and other platforms. Before we retrieve thousands of posts and videos, you validate the search terms.</w:t>
      </w:r>
    </w:p>
    <w:p>
      <w:r>
        <w:rPr>
          <w:b/>
          <w:color w:val="2C3E50"/>
          <w:sz w:val="22"/>
        </w:rPr>
        <w:t>What this is NOT: Pain points, jobs, or workarounds. We have not found those yet. These are the words people use when they talk about home lighting. The insights come later.</w:t>
      </w:r>
    </w:p>
    <w:p>
      <w:pPr>
        <w:pStyle w:val="Heading2"/>
      </w:pPr>
      <w:r>
        <w:rPr>
          <w:b/>
          <w:color w:val="0A1628"/>
          <w:sz w:val="36"/>
        </w:rPr>
        <w:t>How to Use This</w:t>
      </w:r>
    </w:p>
    <w:p>
      <w:r>
        <w:rPr>
          <w:color w:val="2C3E50"/>
          <w:sz w:val="22"/>
        </w:rPr>
        <w:t>1. Review the Universal Keywords (Section 1). These work everywhere.</w:t>
      </w:r>
    </w:p>
    <w:p>
      <w:r>
        <w:rPr>
          <w:color w:val="2C3E50"/>
          <w:sz w:val="22"/>
        </w:rPr>
        <w:t>2. Scan Platform-Specific Terms (Section 2). Some words only work on certain platforms.</w:t>
      </w:r>
    </w:p>
    <w:p>
      <w:r>
        <w:rPr>
          <w:color w:val="2C3E50"/>
          <w:sz w:val="22"/>
        </w:rPr>
        <w:t>3. Mark your adds/deletes in the sign-off section.</w:t>
      </w:r>
    </w:p>
    <w:p>
      <w:r>
        <w:rPr>
          <w:color w:val="2C3E50"/>
          <w:sz w:val="22"/>
        </w:rPr>
        <w:t>4. We refine and execute.</w:t>
      </w:r>
    </w:p>
    <w:p>
      <w:pPr>
        <w:pStyle w:val="Heading2"/>
      </w:pPr>
      <w:r>
        <w:rPr>
          <w:b/>
          <w:color w:val="0A1628"/>
          <w:sz w:val="36"/>
        </w:rPr>
        <w:t>Research Questions This Serves</w:t>
      </w:r>
    </w:p>
    <w:p>
      <w:r>
        <w:rPr>
          <w:color w:val="2C3E50"/>
          <w:sz w:val="22"/>
        </w:rPr>
        <w:t>Every keyword maps to one or more core questions:</w:t>
      </w:r>
    </w:p>
    <w:p>
      <w:pPr>
        <w:pStyle w:val="ListBullet"/>
      </w:pPr>
      <w:r>
        <w:rPr>
          <w:color w:val="5B6773"/>
        </w:rPr>
        <w:t>What lighting problems do consumers struggle to solve?</w:t>
      </w:r>
    </w:p>
    <w:p>
      <w:pPr>
        <w:pStyle w:val="ListBullet"/>
      </w:pPr>
      <w:r>
        <w:rPr>
          <w:color w:val="5B6773"/>
        </w:rPr>
        <w:t>What compensating behaviors exist? (hacks, workarounds, makeshift solutions)</w:t>
      </w:r>
    </w:p>
    <w:p>
      <w:pPr>
        <w:pStyle w:val="ListBullet"/>
      </w:pPr>
      <w:r>
        <w:rPr>
          <w:color w:val="5B6773"/>
        </w:rPr>
        <w:t>Where do 3M products already appear in solutions?</w:t>
      </w:r>
    </w:p>
    <w:p>
      <w:pPr>
        <w:pStyle w:val="ListBullet"/>
      </w:pPr>
      <w:r>
        <w:rPr>
          <w:color w:val="5B6773"/>
        </w:rPr>
        <w:t>What does success look like when lighting finally works?</w:t>
      </w:r>
    </w:p>
    <w:p>
      <w:pPr>
        <w:pStyle w:val="Heading2"/>
      </w:pPr>
      <w:r>
        <w:rPr>
          <w:b/>
          <w:color w:val="0A1628"/>
          <w:sz w:val="36"/>
        </w:rPr>
        <w:t>Section 1: Universal Keywords</w:t>
      </w:r>
    </w:p>
    <w:p>
      <w:r>
        <w:rPr>
          <w:color w:val="2C3E50"/>
          <w:sz w:val="22"/>
        </w:rPr>
        <w:t>These terms retrieve relevant content across all platforms. Priority determines budget allocation.</w:t>
      </w:r>
    </w:p>
    <w:p>
      <w:pPr>
        <w:pStyle w:val="Heading3"/>
      </w:pPr>
      <w:r>
        <w:rPr>
          <w:b/>
          <w:color w:val="0A1628"/>
          <w:sz w:val="28"/>
        </w:rPr>
        <w:t>P0 (Must Include) — Core Functional &amp; Pain Terms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6F7FF"/>
          </w:tcPr>
          <w:p>
            <w:r>
              <w:rPr>
                <w:b/>
                <w:color w:val="0A1628"/>
                <w:sz w:val="20"/>
              </w:rPr>
              <w:t>Category</w:t>
            </w:r>
          </w:p>
        </w:tc>
        <w:tc>
          <w:tcPr>
            <w:tcW w:type="dxa" w:w="2880"/>
            <w:shd w:fill="E6F7FF"/>
          </w:tcPr>
          <w:p>
            <w:r>
              <w:rPr>
                <w:b/>
                <w:color w:val="0A1628"/>
                <w:sz w:val="20"/>
              </w:rPr>
              <w:t>Keywords</w:t>
            </w:r>
          </w:p>
        </w:tc>
        <w:tc>
          <w:tcPr>
            <w:tcW w:type="dxa" w:w="2880"/>
            <w:shd w:fill="E6F7FF"/>
          </w:tcPr>
          <w:p>
            <w:r>
              <w:rPr>
                <w:b/>
                <w:color w:val="0A1628"/>
                <w:sz w:val="20"/>
              </w:rPr>
              <w:t>Why These Matter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2C3E50"/>
                <w:sz w:val="20"/>
              </w:rPr>
              <w:t>Functional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brightness, dimmable, warm/cool color temperature, LED strip lights, under-cabinet lights, motion sensor lights, smart bulbs, ambient lighting, USB-powered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How people describe what they want lighting to do</w:t>
            </w:r>
          </w:p>
        </w:tc>
      </w:tr>
      <w:tr>
        <w:tc>
          <w:tcPr>
            <w:tcW w:type="dxa" w:w="2880"/>
            <w:shd w:fill="F9F9F9"/>
          </w:tcPr>
          <w:p>
            <w:r>
              <w:rPr>
                <w:b/>
                <w:color w:val="2C3E50"/>
                <w:sz w:val="20"/>
              </w:rPr>
              <w:t>Pain/Frustration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flickering, harsh light, glare, too bright, too dim, dark corners, adhesive failure, buzzing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Direct problem language—high signal for unmet needs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2C3E50"/>
                <w:sz w:val="20"/>
              </w:rPr>
              <w:t>Outcome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cozy glow, even illumination, glare-free, energy saving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Success-state language—tells us what "working" looks like</w:t>
            </w:r>
          </w:p>
        </w:tc>
      </w:tr>
      <w:tr>
        <w:tc>
          <w:tcPr>
            <w:tcW w:type="dxa" w:w="2880"/>
            <w:shd w:fill="F9F9F9"/>
          </w:tcPr>
          <w:p>
            <w:r>
              <w:rPr>
                <w:b/>
                <w:color w:val="2C3E50"/>
                <w:sz w:val="20"/>
              </w:rPr>
              <w:t>Workaround/Hack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LED strips, dimmer switches, diffusers, filters, Command strips, peel-and-stick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Compensating behaviors—signals of product gaps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2C3E50"/>
                <w:sz w:val="20"/>
              </w:rPr>
              <w:t>Room/Context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kitchen, bedroom, living room, home office, closet, hallway, under cabinets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Situational framing—jobs vary by space</w:t>
            </w:r>
          </w:p>
        </w:tc>
      </w:tr>
      <w:tr>
        <w:tc>
          <w:tcPr>
            <w:tcW w:type="dxa" w:w="2880"/>
            <w:shd w:fill="F9F9F9"/>
          </w:tcPr>
          <w:p>
            <w:r>
              <w:rPr>
                <w:b/>
                <w:color w:val="2C3E50"/>
                <w:sz w:val="20"/>
              </w:rPr>
              <w:t>Installation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peel-and-stick adhesive, battery powered, USB, plug-in, no wiring, removable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Installation barriers drive product choices</w:t>
            </w:r>
          </w:p>
        </w:tc>
      </w:tr>
    </w:tbl>
    <w:p>
      <w:pPr>
        <w:pStyle w:val="Heading3"/>
      </w:pPr>
      <w:r>
        <w:rPr>
          <w:b/>
          <w:color w:val="0A1628"/>
          <w:sz w:val="28"/>
        </w:rPr>
        <w:t>P1 (Should Include) — Nuance &amp; Specificity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6F7FF"/>
          </w:tcPr>
          <w:p>
            <w:r>
              <w:rPr>
                <w:b/>
                <w:color w:val="0A1628"/>
                <w:sz w:val="20"/>
              </w:rPr>
              <w:t>Category</w:t>
            </w:r>
          </w:p>
        </w:tc>
        <w:tc>
          <w:tcPr>
            <w:tcW w:type="dxa" w:w="2880"/>
            <w:shd w:fill="E6F7FF"/>
          </w:tcPr>
          <w:p>
            <w:r>
              <w:rPr>
                <w:b/>
                <w:color w:val="0A1628"/>
                <w:sz w:val="20"/>
              </w:rPr>
              <w:t>Keywords</w:t>
            </w:r>
          </w:p>
        </w:tc>
        <w:tc>
          <w:tcPr>
            <w:tcW w:type="dxa" w:w="2880"/>
            <w:shd w:fill="E6F7FF"/>
          </w:tcPr>
          <w:p>
            <w:r>
              <w:rPr>
                <w:b/>
                <w:color w:val="0A1628"/>
                <w:sz w:val="20"/>
              </w:rPr>
              <w:t>Why These Matter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2C3E50"/>
                <w:sz w:val="20"/>
              </w:rPr>
              <w:t>Functional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color-changing/RGB lights, remote control, voice control, rechargeable, sunset lamp, fairy lights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Emerging trends and aesthetic preferences</w:t>
            </w:r>
          </w:p>
        </w:tc>
      </w:tr>
      <w:tr>
        <w:tc>
          <w:tcPr>
            <w:tcW w:type="dxa" w:w="2880"/>
            <w:shd w:fill="F9F9F9"/>
          </w:tcPr>
          <w:p>
            <w:r>
              <w:rPr>
                <w:b/>
                <w:color w:val="2C3E50"/>
                <w:sz w:val="20"/>
              </w:rPr>
              <w:t>Pain/Frustration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uneven lighting, eyestrain, buzzing, adhesive residue, app glitches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Secondary pain points with strong engagement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2C3E50"/>
                <w:sz w:val="20"/>
              </w:rPr>
              <w:t>Outcome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aesthetic vibe, mood lighting, safe navigation at night, productivity boost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Emotional and functional outcomes beyond basics</w:t>
            </w:r>
          </w:p>
        </w:tc>
      </w:tr>
      <w:tr>
        <w:tc>
          <w:tcPr>
            <w:tcW w:type="dxa" w:w="2880"/>
            <w:shd w:fill="F9F9F9"/>
          </w:tcPr>
          <w:p>
            <w:r>
              <w:rPr>
                <w:b/>
                <w:color w:val="2C3E50"/>
                <w:sz w:val="20"/>
              </w:rPr>
              <w:t>Workaround/Hack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repositioning fixtures, extra 3M tape, smart plugs, timers, mirrors to reflect light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Creative problem-solving—innovation signals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2C3E50"/>
                <w:sz w:val="20"/>
              </w:rPr>
              <w:t>Room/Context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dorm room, gaming setup, vanity, pantry, garage, stairway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Niche spaces with specific needs</w:t>
            </w:r>
          </w:p>
        </w:tc>
      </w:tr>
      <w:tr>
        <w:tc>
          <w:tcPr>
            <w:tcW w:type="dxa" w:w="2880"/>
            <w:shd w:fill="F9F9F9"/>
          </w:tcPr>
          <w:p>
            <w:r>
              <w:rPr>
                <w:b/>
                <w:color w:val="2C3E50"/>
                <w:sz w:val="20"/>
              </w:rPr>
              <w:t>Installation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magnetic mount, cuttable strips, aluminum channels, app control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Advanced installation preferences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2C3E50"/>
                <w:sz w:val="20"/>
              </w:rPr>
              <w:t>Constraint Language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renter-friendly, landlord-approved, damage-free, non-permanent, lease-safe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Hypothesis to validate: Removability as decision driver</w:t>
            </w:r>
          </w:p>
        </w:tc>
      </w:tr>
    </w:tbl>
    <w:p>
      <w:pPr>
        <w:ind w:left="432" w:right="432"/>
        <w:shd w:fill="E6F7FF"/>
      </w:pPr>
      <w:r>
        <w:rPr>
          <w:color w:val="2C3E50"/>
          <w:sz w:val="22"/>
        </w:rPr>
        <w:t>Note on Constraint Language: "Renter-friendly" appeared organically in preliminary scans (Reddit, YouTube, Etsy). We are testing whether this is a niche or a mainstream concern. Signal strength will be quantified during retrieval.</w:t>
      </w:r>
    </w:p>
    <w:p>
      <w:pPr>
        <w:pStyle w:val="Heading3"/>
      </w:pPr>
      <w:r>
        <w:rPr>
          <w:b/>
          <w:color w:val="0A1628"/>
          <w:sz w:val="28"/>
        </w:rPr>
        <w:t>P2 (Nice to Have) — Edge Cases &amp; Trends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Category</w:t>
            </w:r>
          </w:p>
        </w:tc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Keywords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2C3E50"/>
                <w:sz w:val="20"/>
              </w:rPr>
              <w:t>Functional</w:t>
            </w:r>
          </w:p>
        </w:tc>
        <w:tc>
          <w:tcPr>
            <w:tcW w:type="dxa" w:w="4320"/>
          </w:tcPr>
          <w:p>
            <w:r>
              <w:rPr>
                <w:color w:val="5B6773"/>
                <w:sz w:val="20"/>
              </w:rPr>
              <w:t>hand-wave sensors, gesture control, cove lighting, wall sconces, track lights</w:t>
            </w:r>
          </w:p>
        </w:tc>
      </w:tr>
      <w:tr>
        <w:tc>
          <w:tcPr>
            <w:tcW w:type="dxa" w:w="4320"/>
            <w:shd w:fill="F9F9F9"/>
          </w:tcPr>
          <w:p>
            <w:r>
              <w:rPr>
                <w:b/>
                <w:color w:val="2C3E50"/>
                <w:sz w:val="20"/>
              </w:rPr>
              <w:t>Pain/Frustration</w:t>
            </w:r>
          </w:p>
        </w:tc>
        <w:tc>
          <w:tcPr>
            <w:tcW w:type="dxa" w:w="4320"/>
            <w:shd w:fill="F9F9F9"/>
          </w:tcPr>
          <w:p>
            <w:r>
              <w:rPr>
                <w:color w:val="5B6773"/>
                <w:sz w:val="20"/>
              </w:rPr>
              <w:t>battery drain, remote lag, connectivity issues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2C3E50"/>
                <w:sz w:val="20"/>
              </w:rPr>
              <w:t>Outcome</w:t>
            </w:r>
          </w:p>
        </w:tc>
        <w:tc>
          <w:tcPr>
            <w:tcW w:type="dxa" w:w="4320"/>
          </w:tcPr>
          <w:p>
            <w:r>
              <w:rPr>
                <w:color w:val="5B6773"/>
                <w:sz w:val="20"/>
              </w:rPr>
              <w:t>Instagram-ready, plant growth lighting, reading-friendly</w:t>
            </w:r>
          </w:p>
        </w:tc>
      </w:tr>
      <w:tr>
        <w:tc>
          <w:tcPr>
            <w:tcW w:type="dxa" w:w="4320"/>
            <w:shd w:fill="F9F9F9"/>
          </w:tcPr>
          <w:p>
            <w:r>
              <w:rPr>
                <w:b/>
                <w:color w:val="2C3E50"/>
                <w:sz w:val="20"/>
              </w:rPr>
              <w:t>Workaround/Hack</w:t>
            </w:r>
          </w:p>
        </w:tc>
        <w:tc>
          <w:tcPr>
            <w:tcW w:type="dxa" w:w="4320"/>
            <w:shd w:fill="F9F9F9"/>
          </w:tcPr>
          <w:p>
            <w:r>
              <w:rPr>
                <w:color w:val="5B6773"/>
                <w:sz w:val="20"/>
              </w:rPr>
              <w:t>power banks, micro-controllers, stacking fairy lights, jar lighting</w:t>
            </w:r>
          </w:p>
        </w:tc>
      </w:tr>
    </w:tbl>
    <w:p>
      <w:pPr>
        <w:pStyle w:val="Heading2"/>
      </w:pPr>
      <w:r>
        <w:rPr>
          <w:b/>
          <w:color w:val="0A1628"/>
          <w:sz w:val="36"/>
        </w:rPr>
        <w:t>Section 2: Platform-Specific Keywords</w:t>
      </w:r>
    </w:p>
    <w:p>
      <w:r>
        <w:rPr>
          <w:color w:val="2C3E50"/>
          <w:sz w:val="22"/>
        </w:rPr>
        <w:t>Some terms only work on certain platforms. This prevents wasted retrieval.</w:t>
      </w:r>
    </w:p>
    <w:p>
      <w:pPr>
        <w:pStyle w:val="Heading3"/>
      </w:pPr>
      <w:r>
        <w:rPr>
          <w:b/>
          <w:color w:val="0A1628"/>
          <w:sz w:val="28"/>
        </w:rPr>
        <w:t>Reddit / Forums</w:t>
      </w:r>
    </w:p>
    <w:p>
      <w:r>
        <w:rPr>
          <w:i/>
          <w:color w:val="5B6773"/>
          <w:sz w:val="22"/>
        </w:rPr>
        <w:t>Why it works: Long-form problem-solving. High signal for technical failures.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Add to Universal</w:t>
            </w:r>
          </w:p>
        </w:tc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Platform-Specific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2C3E50"/>
                <w:sz w:val="20"/>
              </w:rPr>
              <w:t>All P0 + P1 keywords</w:t>
            </w:r>
          </w:p>
        </w:tc>
        <w:tc>
          <w:tcPr>
            <w:tcW w:type="dxa" w:w="4320"/>
          </w:tcPr>
          <w:p>
            <w:r>
              <w:rPr>
                <w:color w:val="5B6773"/>
                <w:sz w:val="20"/>
              </w:rPr>
              <w:t>voltage drop, circuit breaker, neutral connection, appliance startup flicker, troubleshooting steps</w:t>
            </w:r>
          </w:p>
        </w:tc>
      </w:tr>
    </w:tbl>
    <w:p>
      <w:r>
        <w:rPr>
          <w:color w:val="5B6773"/>
          <w:sz w:val="18"/>
        </w:rPr>
        <w:t>Filters: ≥10 upvotes, 2023-2025 posts, subreddits: r/HomeImprovement, r/DIY, r/Lighting</w:t>
      </w:r>
    </w:p>
    <w:p>
      <w:pPr>
        <w:pStyle w:val="Heading3"/>
      </w:pPr>
      <w:r>
        <w:rPr>
          <w:b/>
          <w:color w:val="0A1628"/>
          <w:sz w:val="28"/>
        </w:rPr>
        <w:t>YouTube</w:t>
      </w:r>
    </w:p>
    <w:p>
      <w:r>
        <w:rPr>
          <w:i/>
          <w:color w:val="5B6773"/>
          <w:sz w:val="22"/>
        </w:rPr>
        <w:t>Why it works: Visual tutorials. High signal for installation methods and product demos.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Add to Universal</w:t>
            </w:r>
          </w:p>
        </w:tc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Platform-Specific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2C3E50"/>
                <w:sz w:val="20"/>
              </w:rPr>
              <w:t>All P0 functional + installation keywords</w:t>
            </w:r>
          </w:p>
        </w:tc>
        <w:tc>
          <w:tcPr>
            <w:tcW w:type="dxa" w:w="4320"/>
          </w:tcPr>
          <w:p>
            <w:r>
              <w:rPr>
                <w:color w:val="5B6773"/>
                <w:sz w:val="20"/>
              </w:rPr>
              <w:t>anti-glare products, louvers, color temperature under 3000K, LED-compatible dimmer</w:t>
            </w:r>
          </w:p>
        </w:tc>
      </w:tr>
    </w:tbl>
    <w:p>
      <w:r>
        <w:rPr>
          <w:color w:val="5B6773"/>
          <w:sz w:val="18"/>
        </w:rPr>
        <w:t>Filters: ≥50k views, 2023-2025, comments enabled</w:t>
      </w:r>
    </w:p>
    <w:p>
      <w:pPr>
        <w:pStyle w:val="Heading3"/>
      </w:pPr>
      <w:r>
        <w:rPr>
          <w:b/>
          <w:color w:val="0A1628"/>
          <w:sz w:val="28"/>
        </w:rPr>
        <w:t>TikTok / Instagram</w:t>
      </w:r>
    </w:p>
    <w:p>
      <w:r>
        <w:rPr>
          <w:i/>
          <w:color w:val="5B6773"/>
          <w:sz w:val="22"/>
        </w:rPr>
        <w:t>Why it works: Aesthetic transformations. High signal for emotional outcomes and hacks.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Add to Universal</w:t>
            </w:r>
          </w:p>
        </w:tc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Platform-Specific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2C3E50"/>
                <w:sz w:val="20"/>
              </w:rPr>
              <w:t>P0 outcome + workaround keywords</w:t>
            </w:r>
          </w:p>
        </w:tc>
        <w:tc>
          <w:tcPr>
            <w:tcW w:type="dxa" w:w="4320"/>
          </w:tcPr>
          <w:p>
            <w:r>
              <w:rPr>
                <w:color w:val="5B6773"/>
                <w:sz w:val="20"/>
              </w:rPr>
              <w:t>#DIYLighting, #HomeHacks, cloud ceiling, sunset lamp, behind-TV backlight, RGB, aesthetic room</w:t>
            </w:r>
          </w:p>
        </w:tc>
      </w:tr>
    </w:tbl>
    <w:p>
      <w:r>
        <w:rPr>
          <w:color w:val="5B6773"/>
          <w:sz w:val="18"/>
        </w:rPr>
        <w:t>Filters: ≥100k views (TikTok), ≥10k likes (Instagram), 2023-2025</w:t>
      </w:r>
    </w:p>
    <w:p>
      <w:pPr>
        <w:pStyle w:val="Heading3"/>
      </w:pPr>
      <w:r>
        <w:rPr>
          <w:b/>
          <w:color w:val="0A1628"/>
          <w:sz w:val="28"/>
        </w:rPr>
        <w:t>Pinterest</w:t>
      </w:r>
    </w:p>
    <w:p>
      <w:r>
        <w:rPr>
          <w:i/>
          <w:color w:val="5B6773"/>
          <w:sz w:val="22"/>
        </w:rPr>
        <w:t>Why it works: Aspirational ideas. High signal for desired outcomes.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Add to Universal</w:t>
            </w:r>
          </w:p>
        </w:tc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Platform-Specific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2C3E50"/>
                <w:sz w:val="20"/>
              </w:rPr>
              <w:t>P0 outcome keywords</w:t>
            </w:r>
          </w:p>
        </w:tc>
        <w:tc>
          <w:tcPr>
            <w:tcW w:type="dxa" w:w="4320"/>
          </w:tcPr>
          <w:p>
            <w:r>
              <w:rPr>
                <w:color w:val="5B6773"/>
                <w:sz w:val="20"/>
              </w:rPr>
              <w:t>floating shelf lights, ceiling perimeter strips, mirror backlighting, neon sign DIY, reading nook</w:t>
            </w:r>
          </w:p>
        </w:tc>
      </w:tr>
    </w:tbl>
    <w:p>
      <w:r>
        <w:rPr>
          <w:color w:val="5B6773"/>
          <w:sz w:val="18"/>
        </w:rPr>
        <w:t>Filters: ≥500 saves, recent pins</w:t>
      </w:r>
    </w:p>
    <w:p>
      <w:pPr>
        <w:pStyle w:val="Heading3"/>
      </w:pPr>
      <w:r>
        <w:rPr>
          <w:b/>
          <w:color w:val="0A1628"/>
          <w:sz w:val="28"/>
        </w:rPr>
        <w:t>Etsy / Amazon Reviews</w:t>
      </w:r>
    </w:p>
    <w:p>
      <w:r>
        <w:rPr>
          <w:i/>
          <w:color w:val="5B6773"/>
          <w:sz w:val="22"/>
        </w:rPr>
        <w:t>Why it works: Purchase behavior. High signal for what is working/failing in products.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Add to Universal</w:t>
            </w:r>
          </w:p>
        </w:tc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Platform-Specific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2C3E50"/>
                <w:sz w:val="20"/>
              </w:rPr>
              <w:t>P0 functional + pain keywords</w:t>
            </w:r>
          </w:p>
        </w:tc>
        <w:tc>
          <w:tcPr>
            <w:tcW w:type="dxa" w:w="4320"/>
          </w:tcPr>
          <w:p>
            <w:r>
              <w:rPr>
                <w:color w:val="5B6773"/>
                <w:sz w:val="20"/>
              </w:rPr>
              <w:t>weak adhesive, brightness levels, motion sensor sensitivity, battery life, magnetic mount failure</w:t>
            </w:r>
          </w:p>
        </w:tc>
      </w:tr>
    </w:tbl>
    <w:p>
      <w:r>
        <w:rPr>
          <w:color w:val="5B6773"/>
          <w:sz w:val="18"/>
        </w:rPr>
        <w:t>Filters: ≥4 stars (success), ≤2 stars (pain), verified purchase, 2023-2025</w:t>
      </w:r>
    </w:p>
    <w:p>
      <w:pPr>
        <w:pStyle w:val="Heading3"/>
      </w:pPr>
      <w:r>
        <w:rPr>
          <w:b/>
          <w:color w:val="0A1628"/>
          <w:sz w:val="28"/>
        </w:rPr>
        <w:t>Quora</w:t>
      </w:r>
    </w:p>
    <w:p>
      <w:r>
        <w:rPr>
          <w:i/>
          <w:color w:val="5B6773"/>
          <w:sz w:val="22"/>
        </w:rPr>
        <w:t>Why it works: Direct questions reveal specific problems.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Add to Universal</w:t>
            </w:r>
          </w:p>
        </w:tc>
        <w:tc>
          <w:tcPr>
            <w:tcW w:type="dxa" w:w="4320"/>
            <w:shd w:fill="E6F7FF"/>
          </w:tcPr>
          <w:p>
            <w:r>
              <w:rPr>
                <w:b/>
                <w:color w:val="0A1628"/>
                <w:sz w:val="20"/>
              </w:rPr>
              <w:t>Platform-Specific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2C3E50"/>
                <w:sz w:val="20"/>
              </w:rPr>
              <w:t>P0 pain keywords</w:t>
            </w:r>
          </w:p>
        </w:tc>
        <w:tc>
          <w:tcPr>
            <w:tcW w:type="dxa" w:w="4320"/>
          </w:tcPr>
          <w:p>
            <w:r>
              <w:rPr>
                <w:color w:val="5B6773"/>
                <w:sz w:val="20"/>
              </w:rPr>
              <w:t>how to soften LED glare, advice for renters, buzzing fluorescent lights</w:t>
            </w:r>
          </w:p>
        </w:tc>
      </w:tr>
    </w:tbl>
    <w:p>
      <w:r>
        <w:rPr>
          <w:color w:val="5B6773"/>
          <w:sz w:val="18"/>
        </w:rPr>
        <w:t>Filters: ≥50 upvotes, 2023-2025</w:t>
      </w:r>
    </w:p>
    <w:p>
      <w:pPr>
        <w:pStyle w:val="Heading2"/>
      </w:pPr>
      <w:r>
        <w:rPr>
          <w:b/>
          <w:color w:val="0A1628"/>
          <w:sz w:val="36"/>
        </w:rPr>
        <w:t>Section 3: Exclusion Safeguards</w:t>
      </w:r>
    </w:p>
    <w:p>
      <w:r>
        <w:rPr>
          <w:color w:val="2C3E50"/>
          <w:sz w:val="22"/>
        </w:rPr>
        <w:t>What we filter OUT to prevent noise:</w:t>
      </w:r>
    </w:p>
    <w:p>
      <w:pPr>
        <w:pStyle w:val="ListBullet"/>
      </w:pPr>
      <w:r>
        <w:rPr>
          <w:color w:val="5B6773"/>
        </w:rPr>
        <w:t>Commercial/industrial lighting (high-bay, warehouse, office panels)</w:t>
      </w:r>
    </w:p>
    <w:p>
      <w:pPr>
        <w:pStyle w:val="ListBullet"/>
      </w:pPr>
      <w:r>
        <w:rPr>
          <w:color w:val="5B6773"/>
        </w:rPr>
        <w:t>Automotive/vehicle lighting</w:t>
      </w:r>
    </w:p>
    <w:p>
      <w:pPr>
        <w:pStyle w:val="ListBullet"/>
      </w:pPr>
      <w:r>
        <w:rPr>
          <w:color w:val="5B6773"/>
        </w:rPr>
        <w:t>Outdoor landscape lighting (except porch/entryway)</w:t>
      </w:r>
    </w:p>
    <w:p>
      <w:pPr>
        <w:pStyle w:val="ListBullet"/>
      </w:pPr>
      <w:r>
        <w:rPr>
          <w:color w:val="5B6773"/>
        </w:rPr>
        <w:t>Photography/videography lighting (studio, ring lights for filming)</w:t>
      </w:r>
    </w:p>
    <w:p>
      <w:pPr>
        <w:pStyle w:val="ListBullet"/>
      </w:pPr>
      <w:r>
        <w:rPr>
          <w:color w:val="5B6773"/>
        </w:rPr>
        <w:t>Medical/clinical lighting</w:t>
      </w:r>
    </w:p>
    <w:p>
      <w:pPr>
        <w:pStyle w:val="ListBullet"/>
      </w:pPr>
      <w:r>
        <w:rPr>
          <w:color w:val="5B6773"/>
        </w:rPr>
        <w:t>Aquarium/terrarium lighting</w:t>
      </w:r>
    </w:p>
    <w:p>
      <w:pPr>
        <w:pStyle w:val="ListBullet"/>
      </w:pPr>
      <w:r>
        <w:rPr>
          <w:color w:val="5B6773"/>
        </w:rPr>
        <w:t>Plant grow lights (unless home décor context)</w:t>
      </w:r>
    </w:p>
    <w:p>
      <w:pPr>
        <w:pStyle w:val="Heading2"/>
      </w:pPr>
      <w:r>
        <w:rPr>
          <w:b/>
          <w:color w:val="0A1628"/>
          <w:sz w:val="36"/>
        </w:rPr>
        <w:t>Section 4: Quality Filters</w:t>
      </w:r>
    </w:p>
    <w:p>
      <w:pPr>
        <w:pStyle w:val="Heading3"/>
      </w:pPr>
      <w:r>
        <w:rPr>
          <w:b/>
          <w:color w:val="0A1628"/>
          <w:sz w:val="28"/>
        </w:rPr>
        <w:t>Engagement Thresholds by Platform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6F7FF"/>
          </w:tcPr>
          <w:p>
            <w:r>
              <w:rPr>
                <w:b/>
                <w:color w:val="0A1628"/>
                <w:sz w:val="20"/>
              </w:rPr>
              <w:t>Platform</w:t>
            </w:r>
          </w:p>
        </w:tc>
        <w:tc>
          <w:tcPr>
            <w:tcW w:type="dxa" w:w="2880"/>
            <w:shd w:fill="E6F7FF"/>
          </w:tcPr>
          <w:p>
            <w:r>
              <w:rPr>
                <w:b/>
                <w:color w:val="0A1628"/>
                <w:sz w:val="20"/>
              </w:rPr>
              <w:t>Minimum Threshold</w:t>
            </w:r>
          </w:p>
        </w:tc>
        <w:tc>
          <w:tcPr>
            <w:tcW w:type="dxa" w:w="2880"/>
            <w:shd w:fill="E6F7FF"/>
          </w:tcPr>
          <w:p>
            <w:r>
              <w:rPr>
                <w:b/>
                <w:color w:val="0A1628"/>
                <w:sz w:val="20"/>
              </w:rPr>
              <w:t>Why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2C3E50"/>
                <w:sz w:val="20"/>
              </w:rPr>
              <w:t>Reddit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≥10 upvotes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Filters spam, validates community agreement</w:t>
            </w:r>
          </w:p>
        </w:tc>
      </w:tr>
      <w:tr>
        <w:tc>
          <w:tcPr>
            <w:tcW w:type="dxa" w:w="2880"/>
            <w:shd w:fill="F9F9F9"/>
          </w:tcPr>
          <w:p>
            <w:r>
              <w:rPr>
                <w:b/>
                <w:color w:val="2C3E50"/>
                <w:sz w:val="20"/>
              </w:rPr>
              <w:t>YouTube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≥50k views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Ensures content reached critical mass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2C3E50"/>
                <w:sz w:val="20"/>
              </w:rPr>
              <w:t>TikTok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≥100k views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Viral threshold for trends</w:t>
            </w:r>
          </w:p>
        </w:tc>
      </w:tr>
      <w:tr>
        <w:tc>
          <w:tcPr>
            <w:tcW w:type="dxa" w:w="2880"/>
            <w:shd w:fill="F9F9F9"/>
          </w:tcPr>
          <w:p>
            <w:r>
              <w:rPr>
                <w:b/>
                <w:color w:val="2C3E50"/>
                <w:sz w:val="20"/>
              </w:rPr>
              <w:t>Instagram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≥500 likes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Meaningful engagement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2C3E50"/>
                <w:sz w:val="20"/>
              </w:rPr>
              <w:t>Amazon/Etsy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≥10 reviews</w:t>
            </w:r>
          </w:p>
        </w:tc>
        <w:tc>
          <w:tcPr>
            <w:tcW w:type="dxa" w:w="2880"/>
          </w:tcPr>
          <w:p>
            <w:r>
              <w:rPr>
                <w:color w:val="5B6773"/>
                <w:sz w:val="20"/>
              </w:rPr>
              <w:t>Validates purchase behavior</w:t>
            </w:r>
          </w:p>
        </w:tc>
      </w:tr>
      <w:tr>
        <w:tc>
          <w:tcPr>
            <w:tcW w:type="dxa" w:w="2880"/>
            <w:shd w:fill="F9F9F9"/>
          </w:tcPr>
          <w:p>
            <w:r>
              <w:rPr>
                <w:b/>
                <w:color w:val="2C3E50"/>
                <w:sz w:val="20"/>
              </w:rPr>
              <w:t>Quora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≥50 upvotes</w:t>
            </w:r>
          </w:p>
        </w:tc>
        <w:tc>
          <w:tcPr>
            <w:tcW w:type="dxa" w:w="2880"/>
            <w:shd w:fill="F9F9F9"/>
          </w:tcPr>
          <w:p>
            <w:r>
              <w:rPr>
                <w:color w:val="5B6773"/>
                <w:sz w:val="20"/>
              </w:rPr>
              <w:t>Expertise validation</w:t>
            </w:r>
          </w:p>
        </w:tc>
      </w:tr>
    </w:tbl>
    <w:p>
      <w:pPr>
        <w:pStyle w:val="Heading3"/>
      </w:pPr>
      <w:r>
        <w:rPr>
          <w:b/>
          <w:color w:val="0A1628"/>
          <w:sz w:val="28"/>
        </w:rPr>
        <w:t>Date Ranges</w:t>
      </w:r>
    </w:p>
    <w:p>
      <w:r>
        <w:rPr>
          <w:color w:val="2C3E50"/>
          <w:sz w:val="22"/>
        </w:rPr>
        <w:t>2023-2025: Captures current LED/smart home tech. Older content risks outdated product references.</w:t>
      </w:r>
    </w:p>
    <w:p>
      <w:pPr>
        <w:pStyle w:val="Heading2"/>
      </w:pPr>
      <w:r>
        <w:rPr>
          <w:b/>
          <w:color w:val="0A1628"/>
          <w:sz w:val="36"/>
        </w:rPr>
        <w:t>Section 5: 3M Adjacency Tracking</w:t>
      </w:r>
    </w:p>
    <w:p>
      <w:r>
        <w:rPr>
          <w:color w:val="2C3E50"/>
          <w:sz w:val="22"/>
        </w:rPr>
        <w:t>We will flag where these already appear in consumer solutions:</w:t>
      </w:r>
    </w:p>
    <w:p>
      <w:pPr>
        <w:pStyle w:val="ListBullet"/>
      </w:pPr>
      <w:r>
        <w:rPr>
          <w:color w:val="5B6773"/>
        </w:rPr>
        <w:t>Command hooks/strips (mounting, cord management)</w:t>
      </w:r>
    </w:p>
    <w:p>
      <w:pPr>
        <w:pStyle w:val="ListBullet"/>
      </w:pPr>
      <w:r>
        <w:rPr>
          <w:color w:val="5B6773"/>
        </w:rPr>
        <w:t>Scotch tape (reinforcement, adhesive backup)</w:t>
      </w:r>
    </w:p>
    <w:p>
      <w:pPr>
        <w:pStyle w:val="ListBullet"/>
      </w:pPr>
      <w:r>
        <w:rPr>
          <w:color w:val="5B6773"/>
        </w:rPr>
        <w:t>3M adhesives (LED strip mounting)</w:t>
      </w:r>
    </w:p>
    <w:p>
      <w:pPr>
        <w:pStyle w:val="ListBullet"/>
      </w:pPr>
      <w:r>
        <w:rPr>
          <w:color w:val="5B6773"/>
        </w:rPr>
        <w:t>3M films (diffusion, glare reduction—inferred)</w:t>
      </w:r>
    </w:p>
    <w:p>
      <w:r>
        <w:rPr>
          <w:b/>
          <w:color w:val="2C3E50"/>
          <w:sz w:val="22"/>
        </w:rPr>
        <w:t>Tracking question: Are consumers already using 3M products to solve lighting problems? Where are the gaps?</w:t>
      </w:r>
    </w:p>
    <w:p>
      <w:pPr>
        <w:pStyle w:val="Heading2"/>
      </w:pPr>
      <w:r>
        <w:rPr>
          <w:b/>
          <w:color w:val="0A1628"/>
          <w:sz w:val="36"/>
        </w:rPr>
        <w:t>Client Action Items</w:t>
      </w:r>
    </w:p>
    <w:p>
      <w:pPr>
        <w:pStyle w:val="Heading3"/>
      </w:pPr>
      <w:r>
        <w:rPr>
          <w:b/>
          <w:color w:val="0A1628"/>
          <w:sz w:val="28"/>
        </w:rPr>
        <w:t>Your Review Checklist</w:t>
      </w:r>
    </w:p>
    <w:p>
      <w:r>
        <w:rPr>
          <w:color w:val="2C3E50"/>
          <w:sz w:val="22"/>
        </w:rPr>
        <w:t>1. Add keywords we missed. What terms does your team use internally that consumers might also use?</w:t>
      </w:r>
    </w:p>
    <w:p>
      <w:r>
        <w:rPr>
          <w:color w:val="2C3E50"/>
          <w:sz w:val="22"/>
        </w:rPr>
        <w:t>2. Delete keywords that do not align. If a term does not map to a product opportunity, remove it.</w:t>
      </w:r>
    </w:p>
    <w:p>
      <w:r>
        <w:rPr>
          <w:color w:val="2C3E50"/>
          <w:sz w:val="22"/>
        </w:rPr>
        <w:t>3. Flag platform priorities. Which platforms matter most for Command brand insights?</w:t>
      </w:r>
    </w:p>
    <w:p>
      <w:r>
        <w:rPr>
          <w:color w:val="2C3E50"/>
          <w:sz w:val="22"/>
        </w:rPr>
        <w:t>4. Confirm renter hypothesis. Should we validate "renter-friendly" language as a distinct market signal?</w:t>
      </w:r>
    </w:p>
    <w:p>
      <w:pPr>
        <w:pStyle w:val="Heading3"/>
      </w:pPr>
      <w:r>
        <w:rPr>
          <w:b/>
          <w:color w:val="0A1628"/>
          <w:sz w:val="28"/>
        </w:rPr>
        <w:t>Sign-Off</w:t>
      </w:r>
    </w:p>
    <w:p>
      <w:r>
        <w:rPr>
          <w:color w:val="2C3E50"/>
          <w:sz w:val="22"/>
        </w:rPr>
        <w:t>Adds: ___________________________________________________________</w:t>
      </w:r>
    </w:p>
    <w:p>
      <w:r>
        <w:rPr>
          <w:color w:val="2C3E50"/>
          <w:sz w:val="22"/>
        </w:rPr>
        <w:t>Deletes: ________________________________________________________</w:t>
      </w:r>
    </w:p>
    <w:p/>
    <w:p>
      <w:r>
        <w:rPr>
          <w:color w:val="2C3E50"/>
          <w:sz w:val="22"/>
        </w:rPr>
        <w:t>Platform Priorities (rank 1-3):</w:t>
      </w:r>
    </w:p>
    <w:p>
      <w:r>
        <w:rPr>
          <w:color w:val="2C3E50"/>
          <w:sz w:val="22"/>
        </w:rPr>
        <w:t>Reddit: ___   YouTube: ___   TikTok/Instagram: ___   Amazon/Etsy: ___</w:t>
      </w:r>
    </w:p>
    <w:p/>
    <w:p>
      <w:r>
        <w:rPr>
          <w:color w:val="2C3E50"/>
          <w:sz w:val="22"/>
        </w:rPr>
        <w:t>Renter Hypothesis (Y/N):</w:t>
      </w:r>
    </w:p>
    <w:p>
      <w:r>
        <w:rPr>
          <w:color w:val="2C3E50"/>
          <w:sz w:val="22"/>
        </w:rPr>
        <w:t>Should we quantify "renter-friendly" signal strength as a potential niche? ___</w:t>
      </w:r>
    </w:p>
    <w:p/>
    <w:p>
      <w:r>
        <w:rPr>
          <w:color w:val="2C3E50"/>
          <w:sz w:val="22"/>
        </w:rPr>
        <w:t>Approved by: _____________________   Date: _____________________</w:t>
      </w:r>
    </w:p>
    <w:p>
      <w:r>
        <w:t>________________________________________________________________________________</w:t>
      </w:r>
    </w:p>
    <w:p>
      <w:r>
        <w:rPr>
          <w:b/>
          <w:color w:val="2C3E50"/>
          <w:sz w:val="24"/>
        </w:rPr>
        <w:t>Next Step: Upon approval, we execute the dragnet and return with categorized content samples for Phase 2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